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smal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pPr>
        <w:pStyle w:val="ListBullet"/>
      </w:pPr>
      <w:r>
        <w:t>Taco image: https://unsplash.com/photos/lP5MCM6nZ5A/download</w:t>
      </w:r>
    </w:p>
    <w:p>
      <w:pPr>
        <w:pStyle w:val="ListBullet"/>
      </w:pPr>
      <w:r>
        <w:t>Tacos from: https://taco-1150.herokuapp.com/random/?full_taco=true</w:t>
      </w:r>
    </w:p>
    <w:p>
      <w:pPr>
        <w:pStyle w:val="ListBullet"/>
      </w:pPr>
      <w:r>
        <w:t>Code by: Khalil</w:t>
      </w:r>
    </w:p>
    <w:p>
      <w:r>
        <w:br w:type="page"/>
      </w:r>
    </w:p>
    <w:p>
      <w:pPr>
        <w:pStyle w:val="Title"/>
      </w:pPr>
      <w:r>
        <w:t>Quick and Dirty Spice Mix, Beet Salsa, Tomatoes (Traditional; US), Bulgar Black Bean Filling, Hard Corn Shells (Traditional; US)</w:t>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1"/>
      </w:pPr>
      <w:r>
        <w:t>Bulgar Black Bean Filling</w:t>
      </w:r>
    </w:p>
    <w:p>
      <w:r>
        <w:t>Bulgar Black Bean Filling</w:t>
        <w:br/>
        <w:t>=========================</w:t>
        <w:br/>
        <w:br/>
        <w:t>This is a quick and easy vegetarian substitute for a ground beef-like texture without using a soy substitute.</w:t>
        <w:br/>
        <w:br/>
        <w:t>* 1 cup cooked, strained bulgar</w:t>
        <w:br/>
        <w:t>* 1/3 cup cooked black beans (or canned), rinsed and strained.</w:t>
        <w:br/>
        <w:br/>
        <w:t xml:space="preserve">Mix bulgar and black beans together. For better texture, slightly mash the black beans. Add your choice of seasonings to taste and serve. </w:t>
        <w:br/>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Zaatar, Beet Salsa, Tomatoes (Traditional; US), Better Than Powder Groundbeef, Hard Corn Shells (Traditional; US)</w:t>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1"/>
      </w:pPr>
      <w:r>
        <w:t>Beet Salsa</w:t>
      </w:r>
    </w:p>
    <w:p>
      <w:r>
        <w:t>Beet Salsa</w:t>
        <w:br/>
        <w:t>==========</w:t>
        <w:br/>
        <w:br/>
        <w:t>Tired of plain ol' [Carne Asada Tacos](../base_layers/chooped_steak.md)? Get exotic with beet salsa.</w:t>
        <w:br/>
        <w:br/>
        <w:t>* 4 - 6 Roma tomatoes</w:t>
        <w:br/>
        <w:t>* 1 - 2 Serrano pepper</w:t>
        <w:br/>
        <w:t>* Reasonably sized onion (green or vidalia)</w:t>
        <w:br/>
        <w:t>* 10 garlic cloves (leave it up to your buds, I like 10 or more)</w:t>
        <w:br/>
        <w:t>* Salt and pepper to taste</w:t>
        <w:br/>
        <w:t>* 1 bunch of beets</w:t>
        <w:br/>
        <w:t>* 1 or more lemons</w:t>
        <w:br/>
        <w:br/>
        <w:t>Fry tomatoes, pepper(s), onion and garlic in a pan until they are brown and tomato skins are peeling away. Move ingredients to the blender and purèe. Chop beets to a blendable size and add to salsa. Add salt and pepper to taste. Squeeze in desired amount of lemon and blend one more time.</w:t>
        <w:br/>
      </w:r>
    </w:p>
    <w:p>
      <w:pPr>
        <w:pStyle w:val="Heading1"/>
      </w:pPr>
      <w:r>
        <w:t>Tomatoes (Traditional; US)</w:t>
      </w:r>
    </w:p>
    <w:p>
      <w:r>
        <w:t>Tomatoes (Traditional; US)</w:t>
        <w:br/>
        <w:t>======================</w:t>
        <w:br/>
        <w:br/>
        <w:t>Adding a bit of coolness and moisture, tomatoes are a staple ingredient of the American taco. The better the tomato the more flavor they will impart, but even a sub-sandard grocery store tomato has a place in a traditional taco.</w:t>
        <w:br/>
        <w:br/>
        <w:t>* Tomatoes (diced)</w:t>
        <w:br/>
        <w:t>* Cherry Tomatoes (quartered)</w:t>
        <w:br/>
        <w:t>* Grape Tomatoes (sliced)</w:t>
      </w:r>
    </w:p>
    <w:p>
      <w:pPr>
        <w:pStyle w:val="Heading1"/>
      </w:pPr>
      <w:r>
        <w:t>Better Than Powder Groundbeef</w:t>
      </w:r>
    </w:p>
    <w:p>
      <w:r>
        <w:t>Did you grow up on Old El Paso ground beef taco seasonings?</w:t>
        <w:br/>
        <w:br/>
        <w:t>I'm sorry.  So did I.  They're terrible, right?  Here's something better:</w:t>
        <w:br/>
        <w:br/>
        <w:t>Dice a half-onion, sautee and season liberally with salt, pepper, and ground cumin.</w:t>
        <w:br/>
        <w:br/>
        <w:t>Brown a pound of ground beef, seasoning liberally with ground cumin, salt, pepper.  Add tabasco/other hot sauce if you like.</w:t>
        <w:br/>
        <w:br/>
        <w:t>When beef is browned, add a small jar of salsa (any kind!  i like corn/black bean tomato salsa), and simmer for 5-10 minutes.</w:t>
        <w:br/>
        <w:br/>
        <w:t>Enjoy.  Serve with crispy taco shells for nostalgia.</w:t>
        <w:br/>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Universal Taco Seasoning, Mango Lime Salsa, Green Chile Cabbage Salad, Baja Beer Battered Fish, Hard Corn Shells (Traditional; US)</w:t>
      </w:r>
    </w:p>
    <w:p>
      <w:pPr>
        <w:pStyle w:val="Heading1"/>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1"/>
      </w:pPr>
      <w:r>
        <w:t>Mango Lime Salsa</w:t>
      </w:r>
    </w:p>
    <w:p>
      <w: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r>
    </w:p>
    <w:p>
      <w:pPr>
        <w:pStyle w:val="Heading1"/>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1"/>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Title"/>
      </w:pPr>
      <w:r>
        <w:t>Universal Taco Seasoning, Cranberry Salsa, Corn Salad, Moroccan Lamb, Fresh Corn Tortillas</w:t>
      </w:r>
    </w:p>
    <w:p>
      <w:pPr>
        <w:pStyle w:val="Heading1"/>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1"/>
      </w:pPr>
      <w:r>
        <w:t>Cranberry Salsa</w:t>
      </w:r>
    </w:p>
    <w:p>
      <w:r>
        <w:t>Cranberry Salsa</w:t>
        <w:br/>
        <w:t>===============</w:t>
        <w:br/>
        <w:br/>
        <w:t>Ingredients</w:t>
        <w:br/>
        <w:t>------------</w:t>
        <w:br/>
        <w:t>* 1 bag cranberries</w:t>
        <w:br/>
        <w:t>* 1 cup water</w:t>
        <w:br/>
        <w:t>* 3/4 cup sugar</w:t>
        <w:br/>
        <w:t>* half a small white onion (chopped)</w:t>
        <w:br/>
        <w:t>* 1 jalepeño, chopped small (remove seeds &amp; wash for less heat)</w:t>
        <w:br/>
        <w:t>* 1 bunch cilantro (cut up)</w:t>
        <w:br/>
        <w:t>* 1 lime</w:t>
        <w:br/>
        <w:br/>
        <w:t>Directions</w:t>
        <w:br/>
        <w:t>-----------</w:t>
        <w:br/>
        <w:t xml:space="preserve">1. In a saucepan, get your water and sugar boiling, then add the cranberries. Boil until the cranberries pop (5-10 minutes), then take off heat, drain, and cool. They'll be slightly jelly-like, but you don't want them to disintegrate entirely, so watch them closely. </w:t>
        <w:br/>
        <w:br/>
        <w:t xml:space="preserve">2. While the cranberries are cooling, chop your white onion, your jalepeño and cilantro. </w:t>
        <w:br/>
        <w:br/>
        <w:t xml:space="preserve">3. Once your berries are cool, they'll probably have turned gooey. If there is still a bunch of water, drain it. But it's probably turned to jelly. </w:t>
        <w:br/>
        <w:br/>
        <w:t>4. Combine everything, and give a good squeeze of lime over the whole thing. As you combine, you'll notice that the cranberries just give up their shape entirely. Also: Don't wear your finest clothing when you do this--this shit _stains_.</w:t>
        <w:br/>
        <w:br/>
        <w:t>5. Make adjustments based on taste here. Your main variables are:</w:t>
        <w:br/>
        <w:tab/>
        <w:t>* Sweet vs tangy. Default right now is tangy. Add more sugar for sweet.</w:t>
        <w:br/>
        <w:tab/>
        <w:t>* Battling the overwhelmingness of the cranberries. You've got two things going with the cranberries here: flavor and texture. More onion will add more crunch to the whole thing, and help boost up the salsa-ness. Jalepeño is your heat adjustment--seeds are your friend. But the Cilantro is your big mover here: it helps to round out the sharpness of the cranberry. Lime also helps bring down the cranberry overload.</w:t>
        <w:br/>
        <w:tab/>
        <w:br/>
        <w:br/>
        <w:t>Orange Cranberry Salsa Holographic Varient Cover</w:t>
        <w:br/>
        <w:t>------------------------------------------------</w:t>
        <w:br/>
        <w:br/>
        <w:t>* Go with half a cup of OJ and half a cup of water to boil your berries in.</w:t>
        <w:br/>
        <w:t>* Compliment the lime juice with a fresh squeezed orange and then *zest* that motherfucker right into the salsa</w:t>
        <w:br/>
      </w:r>
    </w:p>
    <w:p>
      <w:pPr>
        <w:pStyle w:val="Heading1"/>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1"/>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Title"/>
      </w:pPr>
      <w:r>
        <w:t>Packaged Seasonings, Salsa de chile de árbol, Green Chile Cabbage Salad, Lightly Seasoned Beef, Hard Corn Shells (Traditional; US)</w:t>
      </w:r>
    </w:p>
    <w:p>
      <w:pPr>
        <w:pStyle w:val="Heading1"/>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1"/>
      </w:pPr>
      <w:r>
        <w:t>Salsa de chile de árbol</w:t>
      </w:r>
    </w:p>
    <w:p>
      <w:r>
        <w:t>Salsa de chile de árbol</w:t>
        <w:br/>
        <w:t>=======================</w:t>
        <w:br/>
        <w:br/>
        <w:t>This is a go-to taco sauce in western Mexico and probably elsewhere. You can</w:t>
        <w:br/>
        <w:t>mix and match the techniques in the two variants presented here, and substituting</w:t>
        <w:br/>
        <w:t>or adding chiles is a ramp onto the combinatorial superhighway of Mexican food and</w:t>
        <w:br/>
        <w:t>can demystify the salsa bar at the local taquería.</w:t>
        <w:br/>
        <w:br/>
        <w:t># Red</w:t>
        <w:br/>
        <w:br/>
        <w:t>* dried whole *chiles de árbol*</w:t>
        <w:br/>
        <w:t>* tomatoes</w:t>
        <w:br/>
        <w:t>* onion</w:t>
        <w:br/>
        <w:t>* *optionally*, garlic</w:t>
        <w:br/>
        <w:br/>
        <w:t>Take between .3 and 1 chiles per tomato, remove the stems and put them in a</w:t>
        <w:br/>
        <w:t>saucepan with a tablespoon or two of oil (olive, soy, etc.) The pan and oil should be very</w:t>
        <w:br/>
        <w:t>hot and the chiles should seem to be at risk of burning. Rotate the</w:t>
        <w:br/>
        <w:t>chiles around and let them get dark brown to black without actually burning them —</w:t>
        <w:br/>
        <w:t>this can happen quickly, which is good because your eyes, nose, and lungs</w:t>
        <w:br/>
        <w:t>may reach their maximum vaporized chile tolerance during this step.</w:t>
        <w:br/>
        <w:br/>
        <w:t>Add a bunch of chopped onion and garlic and lower the heat. Cut the tomatoes</w:t>
        <w:br/>
        <w:t>in half and throw them in with salt to taste. Cook until the tomatoes look stewed.</w:t>
        <w:br/>
        <w:t>If you have one of those blender wands that you can put directly in a saucepan,</w:t>
        <w:br/>
        <w:t>you can blend everything now (you may end up making this sauce frequently enough</w:t>
        <w:br/>
        <w:t>to justify the purchase of a blender wand.) Otherwise wait until the mixture</w:t>
        <w:br/>
        <w:t>is not hot and blend it in a standard blender.</w:t>
        <w:br/>
        <w:br/>
        <w:t># Green</w:t>
        <w:br/>
        <w:br/>
        <w:t>* dried whole *chiles de árbol*</w:t>
        <w:br/>
        <w:t>* green tomatillos</w:t>
        <w:br/>
        <w:t>* onion</w:t>
        <w:br/>
        <w:t>* cilantro</w:t>
        <w:br/>
        <w:br/>
        <w:t>Take between .1 and .5 chiles per tomatillo, remove the stems and put them in a bare, hot saucepan.</w:t>
        <w:br/>
        <w:t>Toast the chiles without oil until they are dark. Add halved or quartered tomatillos, salt, and a</w:t>
        <w:br/>
        <w:t>tablespoon or two of water to prevent burning the chiles before the tomatillos release</w:t>
        <w:br/>
        <w:t>their juices. When the mixture has cooked for as long as you can stand to wait, remove</w:t>
        <w:br/>
        <w:t>the heat and let it cool. Blend and place in a little salsa bowl and heap with finely</w:t>
        <w:br/>
        <w:t>chopped onion and cilantro.</w:t>
        <w:br/>
        <w:br/>
        <w:t>One non-obvious little point is that skipping the oil in the chile roasting-toasting</w:t>
        <w:br/>
        <w:t>step seems to increase the spiciness of the final product.</w:t>
        <w:br/>
      </w:r>
    </w:p>
    <w:p>
      <w:pPr>
        <w:pStyle w:val="Heading1"/>
      </w:pPr>
      <w:r>
        <w:t>Green Chile Cabbage Salad</w:t>
      </w:r>
    </w:p>
    <w:p>
      <w:r>
        <w:t>### Green Chile Cabbage Salad with Seared Corn</w:t>
        <w:br/>
        <w:t>This isn't a tradition, or even particularly traditional -- except in my apartment in Oakland, where I make this for myself ever time I make pork tacos.</w:t>
        <w:br/>
        <w:br/>
        <w:t>#### Ingredients</w:t>
        <w:br/>
        <w:t>* 1 green cabbage</w:t>
        <w:br/>
        <w:t>* 4 limes</w:t>
        <w:br/>
        <w:t>* 2 ears corn, or roughly two cups of corn kernels (adjust to desired corn-y-ness)</w:t>
        <w:br/>
        <w:t>* Dried, Powdered New Mexico Green Chile, to taste</w:t>
        <w:br/>
        <w:t>* Salt, to taste</w:t>
        <w:br/>
        <w:t>* Olive oil</w:t>
        <w:br/>
        <w:t>* Optional: some crumbled cotija or queso Oaxaqueno</w:t>
        <w:br/>
        <w:br/>
        <w:t>#### Directions</w:t>
        <w:br/>
        <w:t>1. If using ears of corn, strip the kernels from them with a sharp knife.</w:t>
        <w:br/>
        <w:t>2. Heat a few tablespoons of oil over high heat. I like to use a Dutch Oven for this, but the main cookware properties you want are heavy-bottomed and wide.</w:t>
        <w:br/>
        <w:t>3. Toss the corn kernels in to the oil, spread them evenly, salt very lightly and let them ride. I _highly_ recommend a splatter guard for this step, but **not** a lid. You want the corn to dry out just a little and get a good sear. It's done when it's starting to get dark, a little chewy, and probably is sticking to the pan.</w:t>
        <w:br/>
        <w:t>4. While the corn is going, core and chop the cabbage in to wide strips.</w:t>
        <w:br/>
        <w:t>5. How's the corn doing?</w:t>
        <w:br/>
        <w:t>6. Juice the limes.</w:t>
        <w:br/>
        <w:t>7. How's the corn doing? If it's not done yet, grab a beer and hang out 'til it is.</w:t>
        <w:br/>
        <w:t>8. The corn is done? Great. Toss it on top of the cabbage. Add a little salt, then a good hit of olive oil, then half-or-so of the lime juice. Toss in a good tablespoon or two of the green chile powder. Start stirring.</w:t>
        <w:br/>
        <w:t>9. You want everything coated nicely, but I don't like the salad too oily, so go easy on that. I add lime until the sour balances the sweet of the corn. I add green chile slowly -- it takes a second to rehydrate and get hot. I might add as much as a half cup of the stuff to a salad for myself or spicy food fans like me; I go easier on the spice-unenthused.</w:t>
        <w:br/>
        <w:t>10. Serve it! If you're in to tossing a little cheese on there, do it -- but I usually just eat it straight. Sometimes this goes on fish or chicken tacos; sometimes it's a side to richer pork tacos. It's always awesome.</w:t>
        <w:br/>
        <w:br/>
        <w:t>**Note on ingredients**: green chile is the gastronomical life blood of New Mexican cuisine, but it's little known in the other 49 states. I like a brand called [_Los Chileros de Nuevo Mexico_](http://www.loschileros.com/), which I can find sometimes in tiendas and other times at Whole Foods (go figure). The trick here is this: just don't accept substitutes. It's not the same. I've also had to accept that fresh chile is just not what this salad needs, so don't do that either (it doesn't distribute well enough across the cabbage). Do have this with cold, crisp beer.</w:t>
        <w:br/>
      </w:r>
    </w:p>
    <w:p>
      <w:pPr>
        <w:pStyle w:val="Heading1"/>
      </w:pPr>
      <w:r>
        <w:t>Lightly Seasoned Beef</w:t>
      </w:r>
    </w:p>
    <w:p>
      <w:r>
        <w:t>Lightly Seasoned Beef</w:t>
        <w:br/>
        <w:t>=====================</w:t>
        <w:br/>
        <w:br/>
        <w:t>* 500 g ground beef or chopped steak</w:t>
        <w:br/>
        <w:t>* 20 g black cumin seed, ground</w:t>
        <w:br/>
        <w:t>* 2 cloves garlic</w:t>
        <w:br/>
        <w:t>* 15 ml white wine</w:t>
        <w:br/>
        <w:t>* 4 g salt if wine is unsalted</w:t>
        <w:br/>
        <w:t>* oil to coat the pan</w:t>
        <w:br/>
        <w:br/>
        <w:t>1. Heat oil in the pan.</w:t>
        <w:br/>
        <w:t>2. Toss in the garlic, and the beef on top of that.</w:t>
        <w:br/>
        <w:t>3. Add the cumin. Brown the beef.</w:t>
        <w:br/>
        <w:t>4. Use the splash of wine to loosen anything stuck to the pan.</w:t>
        <w:br/>
        <w:br/>
        <w:t>Perfect, lightly seasoned taco meat.</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